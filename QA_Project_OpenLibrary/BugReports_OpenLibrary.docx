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Bug Report: OpenLibrary.org</w:t>
      </w:r>
    </w:p>
    <w:p>
      <w:r>
        <w:t>Bug ID: BUG-001</w:t>
      </w:r>
    </w:p>
    <w:p>
      <w:r>
        <w:t>Title: Invalid login does not show error message</w:t>
      </w:r>
    </w:p>
    <w:p>
      <w:r>
        <w:t>Severity: Medium</w:t>
      </w:r>
    </w:p>
    <w:p>
      <w:r>
        <w:t>Priority: High</w:t>
      </w:r>
    </w:p>
    <w:p>
      <w:r>
        <w:t>Environment: Chrome 125, Windows 11</w:t>
      </w:r>
    </w:p>
    <w:p>
      <w:r>
        <w:t>Steps to Reproduce:</w:t>
      </w:r>
    </w:p>
    <w:p>
      <w:r>
        <w:t>1. Go to https://openlibrary.org</w:t>
        <w:br/>
        <w:t>2. Click on 'Sign In'</w:t>
        <w:br/>
        <w:t>3. Enter valid email + invalid password</w:t>
        <w:br/>
        <w:t>4. Click Login</w:t>
      </w:r>
    </w:p>
    <w:p>
      <w:r>
        <w:t>Expected Result: Error message appears ('Invalid login or password')</w:t>
      </w:r>
    </w:p>
    <w:p>
      <w:r>
        <w:t>Actual Result: Page reloads with no message</w:t>
      </w:r>
    </w:p>
    <w:p>
      <w:r>
        <w:t>Status: New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